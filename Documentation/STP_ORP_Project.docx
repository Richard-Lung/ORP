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98896">
      <w:pPr>
        <w:pStyle w:val="36"/>
      </w:pPr>
      <w:r>
        <w:t>Software Test Plan (STP) for ORP – Outdoor Route Planner</w:t>
      </w:r>
    </w:p>
    <w:p w14:paraId="17043C6A">
      <w:r>
        <w:t>Software Test Plan (STP) for ORP - Outdoor Route Planner</w:t>
      </w:r>
    </w:p>
    <w:p w14:paraId="119F86C7"/>
    <w:p w14:paraId="7D5F8EB1">
      <w:pPr>
        <w:pStyle w:val="2"/>
        <w:bidi w:val="0"/>
      </w:pPr>
      <w:r>
        <w:rPr>
          <w:rFonts w:hint="default"/>
          <w:lang w:val="en-US"/>
        </w:rPr>
        <w:t>1</w:t>
      </w:r>
      <w:r>
        <w:t>. Introduction</w:t>
      </w:r>
    </w:p>
    <w:p w14:paraId="4810AE8B">
      <w:r>
        <w:t>This Software Test Plan outlines the testing strategy, test cases, tools, resources, and schedule required to verify and validate the Outdoor Route Planner (ORP) application. ORP is a full-stack application that integrates React for the frontend, Node.js and Express for the backend, and Python with Flask for AI-powered route optimization. This plan ensures all functional and non-functional requirements are met to provide a robust, secure, and user-friendly hiking route planner.</w:t>
      </w:r>
    </w:p>
    <w:p w14:paraId="788DD0B6"/>
    <w:p w14:paraId="47DE89A9">
      <w:pPr>
        <w:pStyle w:val="2"/>
        <w:bidi w:val="0"/>
      </w:pPr>
      <w:r>
        <w:rPr>
          <w:rFonts w:hint="default"/>
          <w:lang w:val="en-US"/>
        </w:rPr>
        <w:t>2</w:t>
      </w:r>
      <w:r>
        <w:t>. Test Items</w:t>
      </w:r>
    </w:p>
    <w:p w14:paraId="0977AFD2">
      <w:r>
        <w:t>- React frontend application for map-based route creation and user interactions.</w:t>
      </w:r>
    </w:p>
    <w:p w14:paraId="561E013E">
      <w:r>
        <w:t>- Node.js backend RESTful API for authentication and route management.</w:t>
      </w:r>
    </w:p>
    <w:p w14:paraId="21C41511">
      <w:r>
        <w:t>- Python Flask microservice for elevation-aware route optimization using A* algorithm.</w:t>
      </w:r>
    </w:p>
    <w:p w14:paraId="2CB32050">
      <w:r>
        <w:t>- Integration with external APIs including Google Maps, Elevation API.</w:t>
      </w:r>
    </w:p>
    <w:p w14:paraId="5EC35BC5">
      <w:r>
        <w:t>- MongoDB Atlas database for persistent user and route data.</w:t>
      </w:r>
    </w:p>
    <w:p w14:paraId="315A94DB"/>
    <w:p w14:paraId="0FDABB81">
      <w:pPr>
        <w:pStyle w:val="2"/>
        <w:bidi w:val="0"/>
      </w:pPr>
      <w:r>
        <w:rPr>
          <w:rFonts w:hint="default"/>
          <w:lang w:val="en-US"/>
        </w:rPr>
        <w:t>3</w:t>
      </w:r>
      <w:r>
        <w:t>. Features to be Tested</w:t>
      </w:r>
    </w:p>
    <w:p w14:paraId="1D8533FC">
      <w:r>
        <w:t>Authentication:</w:t>
      </w:r>
    </w:p>
    <w:p w14:paraId="32223DD6">
      <w:r>
        <w:t>- Register and login functionality</w:t>
      </w:r>
    </w:p>
    <w:p w14:paraId="1FA449C7">
      <w:r>
        <w:t>- JWT token generation and storage</w:t>
      </w:r>
    </w:p>
    <w:p w14:paraId="7AFEE6C7">
      <w:r>
        <w:t>- Auto-logout on token expiration</w:t>
      </w:r>
    </w:p>
    <w:p w14:paraId="33B081B5">
      <w:r>
        <w:t>- Error handling for invalid credentials</w:t>
      </w:r>
    </w:p>
    <w:p w14:paraId="05A481D4"/>
    <w:p w14:paraId="34C3DE33">
      <w:pPr>
        <w:pStyle w:val="3"/>
        <w:bidi w:val="0"/>
      </w:pPr>
      <w:r>
        <w:t>Map Interface:</w:t>
      </w:r>
    </w:p>
    <w:p w14:paraId="0ED319F3">
      <w:r>
        <w:t>- Adding and removing up to 5 markers</w:t>
      </w:r>
    </w:p>
    <w:p w14:paraId="5259E26B">
      <w:r>
        <w:t>- Draggable markers for real-time edits</w:t>
      </w:r>
    </w:p>
    <w:p w14:paraId="469AE2FE">
      <w:r>
        <w:t>- Terrain/satellite view toggle</w:t>
      </w:r>
    </w:p>
    <w:p w14:paraId="1316BD1F">
      <w:r>
        <w:t>- Live route drawing between points</w:t>
      </w:r>
    </w:p>
    <w:p w14:paraId="1FE8311D"/>
    <w:p w14:paraId="38C4455A">
      <w:pPr>
        <w:pStyle w:val="3"/>
        <w:bidi w:val="0"/>
      </w:pPr>
      <w:r>
        <w:t>Route Optimization:</w:t>
      </w:r>
    </w:p>
    <w:p w14:paraId="71927383">
      <w:r>
        <w:t>- Accuracy and performance of A* pathfinding algorithm</w:t>
      </w:r>
    </w:p>
    <w:p w14:paraId="0AD7CD9A">
      <w:r>
        <w:t>- Correct cost calculation using elevation and distance</w:t>
      </w:r>
    </w:p>
    <w:p w14:paraId="3C11A588">
      <w:r>
        <w:t>- Grid creation and bounding box validation</w:t>
      </w:r>
    </w:p>
    <w:p w14:paraId="77508A9D">
      <w:r>
        <w:t>- Performance with maximum resolution and size</w:t>
      </w:r>
    </w:p>
    <w:p w14:paraId="6BA9D99A"/>
    <w:p w14:paraId="5B496D60">
      <w:pPr>
        <w:pStyle w:val="3"/>
        <w:bidi w:val="0"/>
      </w:pPr>
      <w:r>
        <w:t>Route Management:</w:t>
      </w:r>
    </w:p>
    <w:p w14:paraId="6195F48D">
      <w:r>
        <w:t>- Save new routes to database with metadata</w:t>
      </w:r>
    </w:p>
    <w:p w14:paraId="7658ADFC">
      <w:r>
        <w:t>- Edit existing routes and store modified versions</w:t>
      </w:r>
    </w:p>
    <w:p w14:paraId="5EEAA1A4">
      <w:r>
        <w:t>- Delete confirmation and removal</w:t>
      </w:r>
    </w:p>
    <w:p w14:paraId="358224E9">
      <w:r>
        <w:t>- Mark/unmark as favorite</w:t>
      </w:r>
    </w:p>
    <w:p w14:paraId="4D641AB5">
      <w:r>
        <w:t>- Sorting, filtering, and searching user routes</w:t>
      </w:r>
    </w:p>
    <w:p w14:paraId="1B809F02"/>
    <w:p w14:paraId="4D7A788F">
      <w:pPr>
        <w:pStyle w:val="3"/>
        <w:bidi w:val="0"/>
      </w:pPr>
      <w:r>
        <w:t>Statistics &amp; Visualization:</w:t>
      </w:r>
    </w:p>
    <w:p w14:paraId="35C8FEFA">
      <w:r>
        <w:t>- Total route length, elevation gain/loss</w:t>
      </w:r>
    </w:p>
    <w:p w14:paraId="543F2CA2">
      <w:r>
        <w:t>- Highest/lowest point identification</w:t>
      </w:r>
    </w:p>
    <w:p w14:paraId="2A456D8A">
      <w:r>
        <w:t>- Display in route detail cards and modals</w:t>
      </w:r>
    </w:p>
    <w:p w14:paraId="543CEEC1"/>
    <w:p w14:paraId="26C2FF16">
      <w:pPr>
        <w:pStyle w:val="3"/>
        <w:bidi w:val="0"/>
      </w:pPr>
      <w:r>
        <w:t>Download System:</w:t>
      </w:r>
    </w:p>
    <w:p w14:paraId="17DF86FE">
      <w:r>
        <w:t>- GPX export with valid XML schema</w:t>
      </w:r>
    </w:p>
    <w:p w14:paraId="0E94C594">
      <w:r>
        <w:t>- JSON export with structured, readable format</w:t>
      </w:r>
    </w:p>
    <w:p w14:paraId="6D4ACA27">
      <w:r>
        <w:t>- Download links and user feedback</w:t>
      </w:r>
    </w:p>
    <w:p w14:paraId="6F989B55"/>
    <w:p w14:paraId="2159C2EF">
      <w:pPr>
        <w:pStyle w:val="3"/>
        <w:bidi w:val="0"/>
      </w:pPr>
      <w:r>
        <w:t>UI/UX:</w:t>
      </w:r>
    </w:p>
    <w:p w14:paraId="61909B33">
      <w:r>
        <w:t>- Responsive layout for desktop and mobile</w:t>
      </w:r>
    </w:p>
    <w:p w14:paraId="7D5521DF">
      <w:r>
        <w:t>- Intuitive navigation and visual cues</w:t>
      </w:r>
    </w:p>
    <w:p w14:paraId="6444D188">
      <w:r>
        <w:t>- Error states and progress indicators</w:t>
      </w:r>
    </w:p>
    <w:p w14:paraId="3AF969C7">
      <w:pPr>
        <w:bidi w:val="0"/>
      </w:pPr>
    </w:p>
    <w:p w14:paraId="3509DB7C">
      <w:pPr>
        <w:pStyle w:val="2"/>
        <w:bidi w:val="0"/>
      </w:pPr>
      <w:r>
        <w:rPr>
          <w:rFonts w:hint="default"/>
          <w:lang w:val="en-US"/>
        </w:rPr>
        <w:t>4</w:t>
      </w:r>
      <w:r>
        <w:t>. Features Not to Be Tested</w:t>
      </w:r>
    </w:p>
    <w:p w14:paraId="4EDD1E5B">
      <w:r>
        <w:t>- In-depth testing of third-party APIs (e.g., Google Maps internals)</w:t>
      </w:r>
    </w:p>
    <w:p w14:paraId="625BEB57">
      <w:r>
        <w:t>- Stress/load testing under thousands of concurrent users</w:t>
      </w:r>
    </w:p>
    <w:p w14:paraId="372A3AC3">
      <w:r>
        <w:t>- Penetration testing and vulnerability scanning (unless separately arranged)</w:t>
      </w:r>
    </w:p>
    <w:p w14:paraId="76CA26B9"/>
    <w:p w14:paraId="099A7C96">
      <w:pPr>
        <w:pStyle w:val="2"/>
        <w:bidi w:val="0"/>
      </w:pPr>
      <w:r>
        <w:rPr>
          <w:rFonts w:hint="default"/>
          <w:lang w:val="en-US"/>
        </w:rPr>
        <w:t>5</w:t>
      </w:r>
      <w:r>
        <w:t>. Testing Strategy</w:t>
      </w:r>
    </w:p>
    <w:p w14:paraId="72A2303C">
      <w:pPr>
        <w:pStyle w:val="3"/>
        <w:bidi w:val="0"/>
      </w:pPr>
      <w:r>
        <w:t>Unit Testing:</w:t>
      </w:r>
    </w:p>
    <w:p w14:paraId="6480DE7A">
      <w:r>
        <w:t>- Test each backend route and model</w:t>
      </w:r>
    </w:p>
    <w:p w14:paraId="21CF1E26">
      <w:r>
        <w:t>- Isolate and validate Python optimization logic</w:t>
      </w:r>
    </w:p>
    <w:p w14:paraId="4BEDAEB9"/>
    <w:p w14:paraId="3A278F8A">
      <w:pPr>
        <w:pStyle w:val="3"/>
        <w:bidi w:val="0"/>
      </w:pPr>
      <w:r>
        <w:t>Integration Testing:</w:t>
      </w:r>
    </w:p>
    <w:p w14:paraId="00E56A87">
      <w:r>
        <w:t>- Test authentication flow end-to-end</w:t>
      </w:r>
    </w:p>
    <w:p w14:paraId="1ED8EF85">
      <w:r>
        <w:t>- Ensure Python service integrates correctly with backend and frontend</w:t>
      </w:r>
    </w:p>
    <w:p w14:paraId="17B13AD5"/>
    <w:p w14:paraId="21ACF495">
      <w:pPr>
        <w:pStyle w:val="3"/>
        <w:bidi w:val="0"/>
      </w:pPr>
      <w:r>
        <w:t>Manual UI Testing:</w:t>
      </w:r>
    </w:p>
    <w:p w14:paraId="646B3FD8">
      <w:r>
        <w:t>- Validate all user interactions</w:t>
      </w:r>
    </w:p>
    <w:p w14:paraId="795457CF">
      <w:r>
        <w:t>- Test layout responsiveness and error handling</w:t>
      </w:r>
    </w:p>
    <w:p w14:paraId="594D6A68"/>
    <w:p w14:paraId="107BC5DF">
      <w:r>
        <w:t>Regression Testing:</w:t>
      </w:r>
    </w:p>
    <w:p w14:paraId="17E08949">
      <w:r>
        <w:t>- Re-run all tests after updates to ensure no new bugs were introduced</w:t>
      </w:r>
    </w:p>
    <w:p w14:paraId="41E58EBB"/>
    <w:p w14:paraId="737D8594">
      <w:pPr>
        <w:pStyle w:val="3"/>
        <w:bidi w:val="0"/>
      </w:pPr>
      <w:r>
        <w:t>Download Validation:</w:t>
      </w:r>
    </w:p>
    <w:p w14:paraId="06B92C93">
      <w:r>
        <w:t>- Use online validators for GPX format</w:t>
      </w:r>
    </w:p>
    <w:p w14:paraId="31D74750">
      <w:r>
        <w:t>- Check completeness of JSON export</w:t>
      </w:r>
    </w:p>
    <w:p w14:paraId="45CDAE50"/>
    <w:p w14:paraId="138BEA10">
      <w:pPr>
        <w:pStyle w:val="3"/>
        <w:bidi w:val="0"/>
      </w:pPr>
      <w:r>
        <w:t>Cross-browser Testing:</w:t>
      </w:r>
    </w:p>
    <w:p w14:paraId="621AD9D6">
      <w:r>
        <w:t>- Chrome, Firefox, Safari, and Edge supported</w:t>
      </w:r>
    </w:p>
    <w:p w14:paraId="6AB9DE47"/>
    <w:p w14:paraId="7078B02E">
      <w:pPr>
        <w:pStyle w:val="2"/>
        <w:numPr>
          <w:ilvl w:val="0"/>
          <w:numId w:val="7"/>
        </w:numPr>
        <w:bidi w:val="0"/>
      </w:pPr>
      <w:r>
        <w:t>Responsibilities</w:t>
      </w:r>
    </w:p>
    <w:p w14:paraId="47A44E67">
      <w:pPr>
        <w:rPr>
          <w:rFonts w:hint="default"/>
          <w:lang w:val="en-US"/>
        </w:rPr>
      </w:pPr>
      <w:r>
        <w:rPr>
          <w:rFonts w:hint="default"/>
          <w:lang w:val="en-US"/>
        </w:rPr>
        <w:t>- Tomer: Frontend development and testing</w:t>
      </w:r>
    </w:p>
    <w:p w14:paraId="55B32C13">
      <w:r>
        <w:rPr>
          <w:rFonts w:hint="default"/>
          <w:lang w:val="en-US"/>
        </w:rPr>
        <w:t>- Richard: backend develepment and database testing</w:t>
      </w:r>
    </w:p>
    <w:p w14:paraId="5790A2FA"/>
    <w:p w14:paraId="12D3F654">
      <w:pPr>
        <w:pStyle w:val="2"/>
        <w:bidi w:val="0"/>
      </w:pPr>
      <w:r>
        <w:rPr>
          <w:rFonts w:hint="default"/>
          <w:lang w:val="en-US"/>
        </w:rPr>
        <w:t>7.</w:t>
      </w:r>
      <w:r>
        <w:t xml:space="preserve"> Schedule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1261D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14C538F">
            <w:r>
              <w:t>Phase</w:t>
            </w:r>
          </w:p>
        </w:tc>
        <w:tc>
          <w:tcPr>
            <w:tcW w:w="4320" w:type="dxa"/>
          </w:tcPr>
          <w:p w14:paraId="150AC5A8">
            <w:r>
              <w:t>Dates</w:t>
            </w:r>
          </w:p>
        </w:tc>
      </w:tr>
      <w:tr w14:paraId="2CA0B2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B4AE7DD">
            <w:r>
              <w:t>Unit Testing</w:t>
            </w:r>
          </w:p>
        </w:tc>
        <w:tc>
          <w:tcPr>
            <w:tcW w:w="4320" w:type="dxa"/>
          </w:tcPr>
          <w:p w14:paraId="3337E12F">
            <w:r>
              <w:t>May 11 – May 16</w:t>
            </w:r>
          </w:p>
        </w:tc>
      </w:tr>
      <w:tr w14:paraId="5491A5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EF7B7FD">
            <w:r>
              <w:t>Integration Testing</w:t>
            </w:r>
          </w:p>
        </w:tc>
        <w:tc>
          <w:tcPr>
            <w:tcW w:w="4320" w:type="dxa"/>
          </w:tcPr>
          <w:p w14:paraId="0752C190">
            <w:r>
              <w:t>May 17 – May 24</w:t>
            </w:r>
          </w:p>
        </w:tc>
      </w:tr>
      <w:tr w14:paraId="5BD972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E6185C2">
            <w:r>
              <w:t>System Testing</w:t>
            </w:r>
          </w:p>
        </w:tc>
        <w:tc>
          <w:tcPr>
            <w:tcW w:w="4320" w:type="dxa"/>
          </w:tcPr>
          <w:p w14:paraId="4D0382D0">
            <w:r>
              <w:t>May 25 – June 2</w:t>
            </w:r>
          </w:p>
        </w:tc>
      </w:tr>
      <w:tr w14:paraId="68B7B2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3341552">
            <w:r>
              <w:t>Acceptance Testing</w:t>
            </w:r>
          </w:p>
        </w:tc>
        <w:tc>
          <w:tcPr>
            <w:tcW w:w="4320" w:type="dxa"/>
          </w:tcPr>
          <w:p w14:paraId="53A00F36">
            <w:r>
              <w:t>June 3 – June 13</w:t>
            </w:r>
          </w:p>
        </w:tc>
      </w:tr>
      <w:tr w14:paraId="6295D7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A1B3712">
            <w:r>
              <w:t>Final Review</w:t>
            </w:r>
          </w:p>
        </w:tc>
        <w:tc>
          <w:tcPr>
            <w:tcW w:w="4320" w:type="dxa"/>
          </w:tcPr>
          <w:p w14:paraId="56C289B4">
            <w:r>
              <w:t>June 14</w:t>
            </w:r>
          </w:p>
        </w:tc>
      </w:tr>
    </w:tbl>
    <w:p w14:paraId="7FAFA0BA"/>
    <w:p w14:paraId="3ED8F9D1">
      <w:pPr>
        <w:pStyle w:val="2"/>
        <w:bidi w:val="0"/>
      </w:pPr>
      <w:r>
        <w:rPr>
          <w:rFonts w:hint="default"/>
          <w:lang w:val="en-US"/>
        </w:rPr>
        <w:t>8</w:t>
      </w:r>
      <w:r>
        <w:t>. Environment Requirements</w:t>
      </w:r>
    </w:p>
    <w:p w14:paraId="00B79648">
      <w:r>
        <w:t>- Node.js v16+, Python 3.12+</w:t>
      </w:r>
    </w:p>
    <w:p w14:paraId="26E8FCFB">
      <w:r>
        <w:t>- MongoDB Atlas account and credentials</w:t>
      </w:r>
    </w:p>
    <w:p w14:paraId="319250B3">
      <w:r>
        <w:t>- Google Maps API Key with required services enabled</w:t>
      </w:r>
    </w:p>
    <w:p w14:paraId="066C8CED">
      <w:r>
        <w:t>- Local testing on ports: 3000 (frontend), 3001 (backend), 5000 (Python)</w:t>
      </w:r>
    </w:p>
    <w:p w14:paraId="6E09244A">
      <w:bookmarkStart w:id="0" w:name="_GoBack"/>
      <w:bookmarkEnd w:id="0"/>
    </w:p>
    <w:p w14:paraId="00B0953F">
      <w:pPr>
        <w:pStyle w:val="2"/>
        <w:bidi w:val="0"/>
      </w:pPr>
      <w:r>
        <w:rPr>
          <w:rFonts w:hint="default"/>
          <w:lang w:val="en-US"/>
        </w:rPr>
        <w:t>9</w:t>
      </w:r>
      <w:r>
        <w:t>. Acceptance Criteria</w:t>
      </w:r>
    </w:p>
    <w:p w14:paraId="75222AA5">
      <w:r>
        <w:t>- All critical and high-priority test cases must pass</w:t>
      </w:r>
    </w:p>
    <w:p w14:paraId="203C3F04">
      <w:r>
        <w:t>- No open critical bugs at release</w:t>
      </w:r>
    </w:p>
    <w:p w14:paraId="23A508DB">
      <w:r>
        <w:t>- All major workflows (login, create, edit, save, download routes) must work</w:t>
      </w:r>
    </w:p>
    <w:p w14:paraId="76757CCB">
      <w:r>
        <w:t>- Real-time route optimization should return a path within 5 seconds</w:t>
      </w:r>
    </w:p>
    <w:p w14:paraId="01A83BD2">
      <w:r>
        <w:t>- Interface should function smoothly on all major browsers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23AEC"/>
    <w:multiLevelType w:val="singleLevel"/>
    <w:tmpl w:val="A1423AEC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FD41C1"/>
    <w:rsid w:val="22CA78A2"/>
    <w:rsid w:val="299A715D"/>
    <w:rsid w:val="61533AFE"/>
    <w:rsid w:val="7C50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richa</cp:lastModifiedBy>
  <dcterms:modified xsi:type="dcterms:W3CDTF">2025-06-11T09:50:51Z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56FA7E4423314AE5B03B74A2221BA3D6_13</vt:lpwstr>
  </property>
</Properties>
</file>